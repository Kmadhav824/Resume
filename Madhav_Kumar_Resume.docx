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363D5" w14:textId="77777777" w:rsidR="007904B7" w:rsidRDefault="00000000">
      <w:pPr>
        <w:jc w:val="center"/>
      </w:pPr>
      <w:r>
        <w:rPr>
          <w:b/>
          <w:sz w:val="28"/>
        </w:rPr>
        <w:t>Madhav Kumar</w:t>
      </w:r>
      <w:r>
        <w:rPr>
          <w:b/>
          <w:sz w:val="28"/>
        </w:rPr>
        <w:br/>
      </w:r>
    </w:p>
    <w:p w14:paraId="4019EF18" w14:textId="78B8D6FD" w:rsidR="007904B7" w:rsidRDefault="00000000">
      <w:pPr>
        <w:jc w:val="center"/>
      </w:pPr>
      <w:r>
        <w:t>📞 +91 9341294304 | ✉️ kmadhav824@gmail.com</w:t>
      </w:r>
      <w:r>
        <w:br/>
        <w:t>🌐 LinkedIn: linkedin.com/in/kumar-madhav | 💻 GitHub: github.com/Kmadhav824</w:t>
      </w:r>
      <w:r>
        <w:br/>
        <w:t>📍 Puducherry (Permanent Address: Patna, Bihar)</w:t>
      </w:r>
    </w:p>
    <w:p w14:paraId="3DF64A5B" w14:textId="77777777" w:rsidR="007904B7" w:rsidRDefault="00000000">
      <w:r>
        <w:rPr>
          <w:b/>
          <w:sz w:val="24"/>
        </w:rPr>
        <w:t>Career Objective</w:t>
      </w:r>
    </w:p>
    <w:p w14:paraId="2C8F4859" w14:textId="6D6EDC9A" w:rsidR="007904B7" w:rsidRDefault="00000000">
      <w:r>
        <w:t xml:space="preserve">Enthusiastic and goal-oriented engineering student aiming to build a career in the IT, Cybersecurity, Web </w:t>
      </w:r>
      <w:r w:rsidR="00A77CD9">
        <w:t>Development.</w:t>
      </w:r>
      <w:r>
        <w:t xml:space="preserve"> Strong foundation in </w:t>
      </w:r>
      <w:r w:rsidR="00A77CD9">
        <w:t>programming with</w:t>
      </w:r>
      <w:r>
        <w:t xml:space="preserve"> excellent problem-solving skills and a passion for technology.</w:t>
      </w:r>
    </w:p>
    <w:p w14:paraId="0FD73628" w14:textId="77777777" w:rsidR="007904B7" w:rsidRDefault="00000000">
      <w:r>
        <w:rPr>
          <w:b/>
          <w:sz w:val="24"/>
        </w:rPr>
        <w:t>Education</w:t>
      </w:r>
    </w:p>
    <w:p w14:paraId="4E455C5F" w14:textId="77777777" w:rsidR="007904B7" w:rsidRDefault="00000000">
      <w:r>
        <w:t>B.Tech in Electronics and Communication Engineering</w:t>
      </w:r>
      <w:r>
        <w:br/>
        <w:t>Puducherry Technological University, Puducherry</w:t>
      </w:r>
      <w:r>
        <w:br/>
        <w:t>2022 – 2026 (Currently in 3rd Year)</w:t>
      </w:r>
      <w:r>
        <w:br/>
        <w:t>CGPA: 4.6/10 (Till 4th Semester)</w:t>
      </w:r>
    </w:p>
    <w:p w14:paraId="55F5790F" w14:textId="77777777" w:rsidR="007904B7" w:rsidRDefault="00000000">
      <w:r>
        <w:rPr>
          <w:b/>
          <w:sz w:val="24"/>
        </w:rPr>
        <w:t>Technical Skills</w:t>
      </w:r>
    </w:p>
    <w:p w14:paraId="45321867" w14:textId="7BA3FEE7" w:rsidR="007904B7" w:rsidRDefault="00000000">
      <w:r>
        <w:t xml:space="preserve">- Languages: C++, </w:t>
      </w:r>
      <w:r w:rsidR="00A77CD9">
        <w:t>JavaScript, Python</w:t>
      </w:r>
      <w:r>
        <w:br/>
        <w:t>- Tools &amp; Technologies: Wireshark, Kali Linux, Hping3</w:t>
      </w:r>
      <w:r>
        <w:br/>
        <w:t>- Operating Systems: Linux</w:t>
      </w:r>
      <w:r>
        <w:br/>
        <w:t>- Domains: Cybersecurity, Web Development</w:t>
      </w:r>
    </w:p>
    <w:p w14:paraId="2DDF0D19" w14:textId="77777777" w:rsidR="007904B7" w:rsidRDefault="00000000">
      <w:r>
        <w:rPr>
          <w:b/>
          <w:sz w:val="24"/>
        </w:rPr>
        <w:t>Internship</w:t>
      </w:r>
    </w:p>
    <w:p w14:paraId="61063E37" w14:textId="63722169" w:rsidR="007904B7" w:rsidRDefault="00000000">
      <w:r>
        <w:t>Cybersecurity Intern – Centre for Development of Advanced Computing (CDAC), Noida</w:t>
      </w:r>
      <w:r>
        <w:br/>
        <w:t xml:space="preserve">Date: </w:t>
      </w:r>
      <w:r w:rsidR="00A77CD9">
        <w:t>October 2024</w:t>
      </w:r>
      <w:r>
        <w:br/>
        <w:t>- Performed network scanning and vulnerability assessment</w:t>
      </w:r>
      <w:r>
        <w:br/>
        <w:t>- Worked with Wireshark and Kali Linux for packet analysis and exploitation tasks</w:t>
      </w:r>
      <w:r>
        <w:br/>
        <w:t>- Gained exposure to ethical hacking and system hardening techniques</w:t>
      </w:r>
    </w:p>
    <w:p w14:paraId="478D9E6B" w14:textId="77777777" w:rsidR="007904B7" w:rsidRDefault="00000000">
      <w:r>
        <w:rPr>
          <w:b/>
          <w:sz w:val="24"/>
        </w:rPr>
        <w:t>Projects</w:t>
      </w:r>
    </w:p>
    <w:p w14:paraId="1F0351EE" w14:textId="77777777" w:rsidR="007904B7" w:rsidRDefault="00000000">
      <w:r>
        <w:t>Ethical Hacking and Penetration Testing (Individual Project)</w:t>
      </w:r>
      <w:r>
        <w:br/>
        <w:t>- Demonstrated SQL injection and DDoS attacks in a simulated environment</w:t>
      </w:r>
      <w:r>
        <w:br/>
        <w:t>- Used tools like Wireshark, Hping3, and Kali Linux for network analysis and attacks</w:t>
      </w:r>
      <w:r>
        <w:br/>
        <w:t>- Built hands-on experience in cybersecurity methodologies and system exploits</w:t>
      </w:r>
    </w:p>
    <w:p w14:paraId="5D6ACFE1" w14:textId="77777777" w:rsidR="007904B7" w:rsidRDefault="00000000">
      <w:r>
        <w:rPr>
          <w:b/>
          <w:sz w:val="24"/>
        </w:rPr>
        <w:t>Achievements &amp; Extracurriculars</w:t>
      </w:r>
    </w:p>
    <w:p w14:paraId="65B5E252" w14:textId="77777777" w:rsidR="007904B7" w:rsidRDefault="00000000">
      <w:r>
        <w:lastRenderedPageBreak/>
        <w:t>- 2nd Prize, National Level Coding Contest – Puducherry Technological University</w:t>
      </w:r>
      <w:r>
        <w:br/>
        <w:t>- Independently assembled and configured a functional drone using embedded systems and circuit design knowledge</w:t>
      </w:r>
    </w:p>
    <w:p w14:paraId="0DB86019" w14:textId="77777777" w:rsidR="007904B7" w:rsidRDefault="00000000">
      <w:r>
        <w:rPr>
          <w:b/>
          <w:sz w:val="24"/>
        </w:rPr>
        <w:t>Languages &amp; Interests</w:t>
      </w:r>
    </w:p>
    <w:p w14:paraId="754B5FAB" w14:textId="77777777" w:rsidR="007904B7" w:rsidRDefault="00000000">
      <w:r>
        <w:t>- Languages: Hindi (Fluent), English (Fluent)</w:t>
      </w:r>
      <w:r>
        <w:br/>
        <w:t>- Interests: Coding, Listening to Music</w:t>
      </w:r>
    </w:p>
    <w:sectPr w:rsidR="00790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048177">
    <w:abstractNumId w:val="8"/>
  </w:num>
  <w:num w:numId="2" w16cid:durableId="1020013756">
    <w:abstractNumId w:val="6"/>
  </w:num>
  <w:num w:numId="3" w16cid:durableId="96104160">
    <w:abstractNumId w:val="5"/>
  </w:num>
  <w:num w:numId="4" w16cid:durableId="297103975">
    <w:abstractNumId w:val="4"/>
  </w:num>
  <w:num w:numId="5" w16cid:durableId="10887491">
    <w:abstractNumId w:val="7"/>
  </w:num>
  <w:num w:numId="6" w16cid:durableId="459763453">
    <w:abstractNumId w:val="3"/>
  </w:num>
  <w:num w:numId="7" w16cid:durableId="977296102">
    <w:abstractNumId w:val="2"/>
  </w:num>
  <w:num w:numId="8" w16cid:durableId="1746032406">
    <w:abstractNumId w:val="1"/>
  </w:num>
  <w:num w:numId="9" w16cid:durableId="74114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61C"/>
    <w:rsid w:val="0029639D"/>
    <w:rsid w:val="00326F90"/>
    <w:rsid w:val="007904B7"/>
    <w:rsid w:val="00A411C6"/>
    <w:rsid w:val="00A77C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043BF"/>
  <w14:defaultImageDpi w14:val="300"/>
  <w15:docId w15:val="{B47FB25A-1B5B-4EBA-B04F-C569BE91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Madhav Kumar</cp:lastModifiedBy>
  <cp:revision>3</cp:revision>
  <dcterms:created xsi:type="dcterms:W3CDTF">2013-12-23T23:15:00Z</dcterms:created>
  <dcterms:modified xsi:type="dcterms:W3CDTF">2025-04-30T06:23:00Z</dcterms:modified>
  <cp:category/>
</cp:coreProperties>
</file>